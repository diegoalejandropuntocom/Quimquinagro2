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348CB" w14:textId="77777777" w:rsidR="00516F1C" w:rsidRPr="00B27C8B" w:rsidRDefault="00B27C8B" w:rsidP="00B27C8B">
      <w:pPr>
        <w:jc w:val="center"/>
        <w:rPr>
          <w:b/>
          <w:bCs/>
          <w:lang w:val="es-CO"/>
        </w:rPr>
      </w:pPr>
      <w:r w:rsidRPr="00B27C8B">
        <w:rPr>
          <w:b/>
          <w:bCs/>
          <w:lang w:val="es-CO"/>
        </w:rPr>
        <w:t xml:space="preserve">Estructura de la base de datos: </w:t>
      </w:r>
      <w:proofErr w:type="spellStart"/>
      <w:r w:rsidRPr="00B27C8B">
        <w:rPr>
          <w:b/>
          <w:bCs/>
          <w:lang w:val="es-CO"/>
        </w:rPr>
        <w:t>contabilidad.db</w:t>
      </w:r>
      <w:proofErr w:type="spellEnd"/>
    </w:p>
    <w:p w14:paraId="173C5323" w14:textId="77777777" w:rsidR="00516F1C" w:rsidRPr="00B27C8B" w:rsidRDefault="00B27C8B" w:rsidP="00B27C8B">
      <w:pPr>
        <w:rPr>
          <w:b/>
          <w:bCs/>
        </w:rPr>
      </w:pPr>
      <w:proofErr w:type="spellStart"/>
      <w:r w:rsidRPr="00B27C8B">
        <w:rPr>
          <w:b/>
          <w:bCs/>
        </w:rPr>
        <w:t>Tabla</w:t>
      </w:r>
      <w:proofErr w:type="spellEnd"/>
      <w:r w:rsidRPr="00B27C8B">
        <w:rPr>
          <w:b/>
          <w:bCs/>
        </w:rPr>
        <w:t>: bancos2022</w:t>
      </w:r>
    </w:p>
    <w:p w14:paraId="004E32D2" w14:textId="77777777" w:rsidR="00516F1C" w:rsidRDefault="00B27C8B" w:rsidP="00B27C8B">
      <w:r>
        <w:t>- concepto</w:t>
      </w:r>
    </w:p>
    <w:p w14:paraId="5300523E" w14:textId="77777777" w:rsidR="00516F1C" w:rsidRDefault="00B27C8B" w:rsidP="00B27C8B">
      <w:r>
        <w:t>- valor</w:t>
      </w:r>
    </w:p>
    <w:p w14:paraId="4E5FF7F4" w14:textId="77777777" w:rsidR="00516F1C" w:rsidRPr="00B27C8B" w:rsidRDefault="00B27C8B" w:rsidP="00B27C8B">
      <w:pPr>
        <w:rPr>
          <w:b/>
          <w:bCs/>
        </w:rPr>
      </w:pPr>
      <w:r w:rsidRPr="00B27C8B">
        <w:rPr>
          <w:b/>
          <w:bCs/>
        </w:rPr>
        <w:t>Tabla: caja2020</w:t>
      </w:r>
    </w:p>
    <w:p w14:paraId="52B8354A" w14:textId="77777777" w:rsidR="00516F1C" w:rsidRDefault="00B27C8B" w:rsidP="00B27C8B">
      <w:r>
        <w:t>- fecha</w:t>
      </w:r>
    </w:p>
    <w:p w14:paraId="7FE13610" w14:textId="77777777" w:rsidR="00516F1C" w:rsidRDefault="00B27C8B" w:rsidP="00B27C8B">
      <w:r>
        <w:t>- detalle</w:t>
      </w:r>
    </w:p>
    <w:p w14:paraId="7DE41060" w14:textId="77777777" w:rsidR="00516F1C" w:rsidRDefault="00B27C8B" w:rsidP="00B27C8B">
      <w:r>
        <w:t>- entrada</w:t>
      </w:r>
    </w:p>
    <w:p w14:paraId="315529CA" w14:textId="77777777" w:rsidR="00516F1C" w:rsidRDefault="00B27C8B" w:rsidP="00B27C8B">
      <w:r>
        <w:t>- salida</w:t>
      </w:r>
    </w:p>
    <w:p w14:paraId="2B30E80D" w14:textId="77777777" w:rsidR="00516F1C" w:rsidRDefault="00B27C8B" w:rsidP="00B27C8B">
      <w:r>
        <w:t>- saldo</w:t>
      </w:r>
    </w:p>
    <w:p w14:paraId="0E430102" w14:textId="77777777" w:rsidR="00516F1C" w:rsidRPr="00B27C8B" w:rsidRDefault="00B27C8B" w:rsidP="00B27C8B">
      <w:pPr>
        <w:rPr>
          <w:b/>
          <w:bCs/>
        </w:rPr>
      </w:pPr>
      <w:r w:rsidRPr="00B27C8B">
        <w:rPr>
          <w:b/>
          <w:bCs/>
        </w:rPr>
        <w:t>Tabla: caja2022</w:t>
      </w:r>
    </w:p>
    <w:p w14:paraId="3B8A6BBD" w14:textId="77777777" w:rsidR="00516F1C" w:rsidRDefault="00B27C8B" w:rsidP="00B27C8B">
      <w:r>
        <w:t>- fecha</w:t>
      </w:r>
    </w:p>
    <w:p w14:paraId="48540C79" w14:textId="77777777" w:rsidR="00516F1C" w:rsidRDefault="00B27C8B" w:rsidP="00B27C8B">
      <w:r>
        <w:t>- detalle</w:t>
      </w:r>
    </w:p>
    <w:p w14:paraId="5B6F5D7D" w14:textId="77777777" w:rsidR="00516F1C" w:rsidRDefault="00B27C8B" w:rsidP="00B27C8B">
      <w:r>
        <w:t>- entrada</w:t>
      </w:r>
    </w:p>
    <w:p w14:paraId="5A6274F3" w14:textId="77777777" w:rsidR="00516F1C" w:rsidRDefault="00B27C8B" w:rsidP="00B27C8B">
      <w:r>
        <w:t>- salida</w:t>
      </w:r>
    </w:p>
    <w:p w14:paraId="0E2D87BD" w14:textId="77777777" w:rsidR="00516F1C" w:rsidRDefault="00B27C8B" w:rsidP="00B27C8B">
      <w:r>
        <w:t>- saldo</w:t>
      </w:r>
    </w:p>
    <w:p w14:paraId="03BD2200" w14:textId="77777777" w:rsidR="00516F1C" w:rsidRPr="00B27C8B" w:rsidRDefault="00B27C8B" w:rsidP="00B27C8B">
      <w:pPr>
        <w:rPr>
          <w:b/>
          <w:bCs/>
        </w:rPr>
      </w:pPr>
      <w:r w:rsidRPr="00B27C8B">
        <w:rPr>
          <w:b/>
          <w:bCs/>
        </w:rPr>
        <w:t>Tabla: caja2023</w:t>
      </w:r>
    </w:p>
    <w:p w14:paraId="09CE004B" w14:textId="77777777" w:rsidR="00516F1C" w:rsidRDefault="00B27C8B" w:rsidP="00B27C8B">
      <w:r>
        <w:t>- fecha</w:t>
      </w:r>
    </w:p>
    <w:p w14:paraId="3EEDE9C1" w14:textId="77777777" w:rsidR="00516F1C" w:rsidRDefault="00B27C8B" w:rsidP="00B27C8B">
      <w:r>
        <w:t>- codigo</w:t>
      </w:r>
    </w:p>
    <w:p w14:paraId="482D66E8" w14:textId="77777777" w:rsidR="00516F1C" w:rsidRDefault="00B27C8B" w:rsidP="00B27C8B">
      <w:r>
        <w:t>- detalle</w:t>
      </w:r>
    </w:p>
    <w:p w14:paraId="10D1AB4D" w14:textId="77777777" w:rsidR="00516F1C" w:rsidRDefault="00B27C8B" w:rsidP="00B27C8B">
      <w:r>
        <w:t>- entrada</w:t>
      </w:r>
    </w:p>
    <w:p w14:paraId="56A5545B" w14:textId="77777777" w:rsidR="00516F1C" w:rsidRDefault="00B27C8B" w:rsidP="00B27C8B">
      <w:r>
        <w:t>- salida</w:t>
      </w:r>
    </w:p>
    <w:p w14:paraId="1FA2076B" w14:textId="77777777" w:rsidR="00516F1C" w:rsidRDefault="00B27C8B" w:rsidP="00B27C8B">
      <w:r>
        <w:t>- saldo</w:t>
      </w:r>
    </w:p>
    <w:p w14:paraId="26035DFA" w14:textId="77777777" w:rsidR="00516F1C" w:rsidRPr="00B27C8B" w:rsidRDefault="00B27C8B" w:rsidP="00B27C8B">
      <w:pPr>
        <w:rPr>
          <w:b/>
          <w:bCs/>
        </w:rPr>
      </w:pPr>
      <w:r w:rsidRPr="00B27C8B">
        <w:rPr>
          <w:b/>
          <w:bCs/>
        </w:rPr>
        <w:t>Tabla: caja2024</w:t>
      </w:r>
    </w:p>
    <w:p w14:paraId="6A390BF2" w14:textId="77777777" w:rsidR="00516F1C" w:rsidRDefault="00B27C8B" w:rsidP="00B27C8B">
      <w:r>
        <w:t>- socio</w:t>
      </w:r>
    </w:p>
    <w:p w14:paraId="298C31BC" w14:textId="77777777" w:rsidR="00516F1C" w:rsidRDefault="00B27C8B" w:rsidP="00B27C8B">
      <w:r>
        <w:t>- fecha</w:t>
      </w:r>
    </w:p>
    <w:p w14:paraId="025CC594" w14:textId="77777777" w:rsidR="00516F1C" w:rsidRDefault="00B27C8B" w:rsidP="00B27C8B">
      <w:r>
        <w:lastRenderedPageBreak/>
        <w:t>- detalle</w:t>
      </w:r>
    </w:p>
    <w:p w14:paraId="3C146ECC" w14:textId="77777777" w:rsidR="00516F1C" w:rsidRDefault="00B27C8B" w:rsidP="00B27C8B">
      <w:r>
        <w:t>- entrada</w:t>
      </w:r>
    </w:p>
    <w:p w14:paraId="76EB4C25" w14:textId="77777777" w:rsidR="00516F1C" w:rsidRDefault="00B27C8B" w:rsidP="00B27C8B">
      <w:r>
        <w:t>- salida</w:t>
      </w:r>
    </w:p>
    <w:p w14:paraId="3BD51596" w14:textId="77777777" w:rsidR="00516F1C" w:rsidRDefault="00B27C8B" w:rsidP="00B27C8B">
      <w:r>
        <w:t>- saldo</w:t>
      </w:r>
    </w:p>
    <w:p w14:paraId="78A9F5ED" w14:textId="77777777" w:rsidR="00516F1C" w:rsidRPr="00B27C8B" w:rsidRDefault="00B27C8B" w:rsidP="00B27C8B">
      <w:pPr>
        <w:rPr>
          <w:b/>
          <w:bCs/>
        </w:rPr>
      </w:pPr>
      <w:r w:rsidRPr="00B27C8B">
        <w:rPr>
          <w:b/>
          <w:bCs/>
        </w:rPr>
        <w:t>Tabla: caja2025</w:t>
      </w:r>
    </w:p>
    <w:p w14:paraId="2B4C8E85" w14:textId="77777777" w:rsidR="00516F1C" w:rsidRDefault="00B27C8B" w:rsidP="00B27C8B">
      <w:r>
        <w:t>- codigo_cliente</w:t>
      </w:r>
    </w:p>
    <w:p w14:paraId="33043CE3" w14:textId="77777777" w:rsidR="00516F1C" w:rsidRDefault="00B27C8B" w:rsidP="00B27C8B">
      <w:r>
        <w:t>- fecha</w:t>
      </w:r>
    </w:p>
    <w:p w14:paraId="44A0AFA0" w14:textId="77777777" w:rsidR="00516F1C" w:rsidRDefault="00B27C8B" w:rsidP="00B27C8B">
      <w:r>
        <w:t>- categoria</w:t>
      </w:r>
    </w:p>
    <w:p w14:paraId="637E5AD3" w14:textId="77777777" w:rsidR="00516F1C" w:rsidRDefault="00B27C8B" w:rsidP="00B27C8B">
      <w:r>
        <w:t>- detalle</w:t>
      </w:r>
    </w:p>
    <w:p w14:paraId="016F385B" w14:textId="77777777" w:rsidR="00516F1C" w:rsidRDefault="00B27C8B" w:rsidP="00B27C8B">
      <w:r>
        <w:t>- prestamo</w:t>
      </w:r>
    </w:p>
    <w:p w14:paraId="22D1BD86" w14:textId="77777777" w:rsidR="00516F1C" w:rsidRDefault="00B27C8B" w:rsidP="00B27C8B">
      <w:r>
        <w:t>- abono</w:t>
      </w:r>
    </w:p>
    <w:p w14:paraId="63607593" w14:textId="77777777" w:rsidR="00516F1C" w:rsidRDefault="00B27C8B" w:rsidP="00B27C8B">
      <w:r>
        <w:t>- saldo</w:t>
      </w:r>
    </w:p>
    <w:p w14:paraId="068B8114" w14:textId="77777777" w:rsidR="00516F1C" w:rsidRPr="00B27C8B" w:rsidRDefault="00B27C8B" w:rsidP="00B27C8B">
      <w:pPr>
        <w:rPr>
          <w:b/>
          <w:bCs/>
        </w:rPr>
      </w:pPr>
      <w:r w:rsidRPr="00B27C8B">
        <w:rPr>
          <w:b/>
          <w:bCs/>
        </w:rPr>
        <w:t>Tabla: cxc2020</w:t>
      </w:r>
    </w:p>
    <w:p w14:paraId="30E39104" w14:textId="77777777" w:rsidR="00516F1C" w:rsidRDefault="00B27C8B" w:rsidP="00B27C8B">
      <w:r>
        <w:t>- socio</w:t>
      </w:r>
    </w:p>
    <w:p w14:paraId="253F1B80" w14:textId="77777777" w:rsidR="00516F1C" w:rsidRDefault="00B27C8B" w:rsidP="00B27C8B">
      <w:r>
        <w:t>- valor</w:t>
      </w:r>
    </w:p>
    <w:p w14:paraId="010EB733" w14:textId="77777777" w:rsidR="00516F1C" w:rsidRPr="00B27C8B" w:rsidRDefault="00B27C8B" w:rsidP="00B27C8B">
      <w:pPr>
        <w:rPr>
          <w:b/>
          <w:bCs/>
        </w:rPr>
      </w:pPr>
      <w:r w:rsidRPr="00B27C8B">
        <w:rPr>
          <w:b/>
          <w:bCs/>
        </w:rPr>
        <w:t>Tabla: cxc2024</w:t>
      </w:r>
    </w:p>
    <w:p w14:paraId="2C96CDC2" w14:textId="77777777" w:rsidR="00516F1C" w:rsidRDefault="00B27C8B" w:rsidP="00B27C8B">
      <w:r>
        <w:t>- socio</w:t>
      </w:r>
    </w:p>
    <w:p w14:paraId="30606817" w14:textId="77777777" w:rsidR="00516F1C" w:rsidRDefault="00B27C8B" w:rsidP="00B27C8B">
      <w:r>
        <w:t>- fecha</w:t>
      </w:r>
    </w:p>
    <w:p w14:paraId="7D860CD0" w14:textId="77777777" w:rsidR="00516F1C" w:rsidRDefault="00B27C8B" w:rsidP="00B27C8B">
      <w:r>
        <w:t>- detalle</w:t>
      </w:r>
    </w:p>
    <w:p w14:paraId="1AA67094" w14:textId="77777777" w:rsidR="00516F1C" w:rsidRDefault="00B27C8B" w:rsidP="00B27C8B">
      <w:r>
        <w:t>- entrada</w:t>
      </w:r>
    </w:p>
    <w:p w14:paraId="7E3993EF" w14:textId="77777777" w:rsidR="00516F1C" w:rsidRDefault="00B27C8B" w:rsidP="00B27C8B">
      <w:r>
        <w:t>- salida</w:t>
      </w:r>
    </w:p>
    <w:p w14:paraId="01ED448B" w14:textId="77777777" w:rsidR="00516F1C" w:rsidRDefault="00B27C8B" w:rsidP="00B27C8B">
      <w:r>
        <w:t>- saldo</w:t>
      </w:r>
    </w:p>
    <w:p w14:paraId="066B40C5" w14:textId="77777777" w:rsidR="00516F1C" w:rsidRPr="00B27C8B" w:rsidRDefault="00B27C8B" w:rsidP="00B27C8B">
      <w:pPr>
        <w:rPr>
          <w:b/>
          <w:bCs/>
        </w:rPr>
      </w:pPr>
      <w:r w:rsidRPr="00B27C8B">
        <w:rPr>
          <w:b/>
          <w:bCs/>
        </w:rPr>
        <w:t>Tabla: cxc2025</w:t>
      </w:r>
    </w:p>
    <w:p w14:paraId="5BA088DA" w14:textId="77777777" w:rsidR="00516F1C" w:rsidRDefault="00B27C8B" w:rsidP="00B27C8B">
      <w:r>
        <w:t>- codigo_cliente</w:t>
      </w:r>
    </w:p>
    <w:p w14:paraId="38AF0860" w14:textId="77777777" w:rsidR="00516F1C" w:rsidRDefault="00B27C8B" w:rsidP="00B27C8B">
      <w:r>
        <w:t>- fecha</w:t>
      </w:r>
    </w:p>
    <w:p w14:paraId="2DE118BA" w14:textId="77777777" w:rsidR="00516F1C" w:rsidRDefault="00B27C8B" w:rsidP="00B27C8B">
      <w:r>
        <w:t>- detalle</w:t>
      </w:r>
    </w:p>
    <w:p w14:paraId="2F7E66D9" w14:textId="77777777" w:rsidR="00516F1C" w:rsidRDefault="00B27C8B" w:rsidP="00B27C8B">
      <w:r>
        <w:lastRenderedPageBreak/>
        <w:t>- entrada</w:t>
      </w:r>
    </w:p>
    <w:p w14:paraId="1F3C4D0E" w14:textId="77777777" w:rsidR="00516F1C" w:rsidRDefault="00B27C8B" w:rsidP="00B27C8B">
      <w:r>
        <w:t>- salida</w:t>
      </w:r>
    </w:p>
    <w:p w14:paraId="6764CABB" w14:textId="77777777" w:rsidR="00516F1C" w:rsidRDefault="00B27C8B" w:rsidP="00B27C8B">
      <w:r>
        <w:t>- saldo</w:t>
      </w:r>
    </w:p>
    <w:p w14:paraId="20C24E10" w14:textId="77777777" w:rsidR="00516F1C" w:rsidRPr="00B27C8B" w:rsidRDefault="00B27C8B" w:rsidP="00B27C8B">
      <w:pPr>
        <w:rPr>
          <w:b/>
          <w:bCs/>
        </w:rPr>
      </w:pPr>
      <w:r w:rsidRPr="00B27C8B">
        <w:rPr>
          <w:b/>
          <w:bCs/>
        </w:rPr>
        <w:t>Tabla: cxp2022</w:t>
      </w:r>
    </w:p>
    <w:p w14:paraId="59398564" w14:textId="77777777" w:rsidR="00516F1C" w:rsidRDefault="00B27C8B" w:rsidP="00B27C8B">
      <w:r>
        <w:t>- codigo</w:t>
      </w:r>
    </w:p>
    <w:p w14:paraId="0EBF3568" w14:textId="77777777" w:rsidR="00516F1C" w:rsidRDefault="00B27C8B" w:rsidP="00B27C8B">
      <w:r>
        <w:t>- socio</w:t>
      </w:r>
    </w:p>
    <w:p w14:paraId="587095B8" w14:textId="77777777" w:rsidR="00516F1C" w:rsidRDefault="00B27C8B" w:rsidP="00B27C8B">
      <w:r>
        <w:t>- valor</w:t>
      </w:r>
    </w:p>
    <w:p w14:paraId="722CA3DC" w14:textId="77777777" w:rsidR="00516F1C" w:rsidRDefault="00B27C8B" w:rsidP="00B27C8B">
      <w:r>
        <w:t>- fecha</w:t>
      </w:r>
    </w:p>
    <w:p w14:paraId="35971DF7" w14:textId="77777777" w:rsidR="00516F1C" w:rsidRDefault="00B27C8B" w:rsidP="00B27C8B">
      <w:r>
        <w:t>- comentario</w:t>
      </w:r>
    </w:p>
    <w:p w14:paraId="01656E11" w14:textId="77777777" w:rsidR="00516F1C" w:rsidRPr="00B27C8B" w:rsidRDefault="00B27C8B" w:rsidP="00B27C8B">
      <w:pPr>
        <w:rPr>
          <w:b/>
          <w:bCs/>
        </w:rPr>
      </w:pPr>
      <w:r w:rsidRPr="00B27C8B">
        <w:rPr>
          <w:b/>
          <w:bCs/>
        </w:rPr>
        <w:t>Tabla: cxp2023</w:t>
      </w:r>
    </w:p>
    <w:p w14:paraId="2B3C33C8" w14:textId="77777777" w:rsidR="00516F1C" w:rsidRDefault="00B27C8B" w:rsidP="00B27C8B">
      <w:r>
        <w:t>- fecha</w:t>
      </w:r>
    </w:p>
    <w:p w14:paraId="3F9B3C93" w14:textId="77777777" w:rsidR="00516F1C" w:rsidRDefault="00B27C8B" w:rsidP="00B27C8B">
      <w:r>
        <w:t>- codigo</w:t>
      </w:r>
    </w:p>
    <w:p w14:paraId="416FAC3B" w14:textId="77777777" w:rsidR="00516F1C" w:rsidRDefault="00B27C8B" w:rsidP="00B27C8B">
      <w:r>
        <w:t>- detalle</w:t>
      </w:r>
    </w:p>
    <w:p w14:paraId="742F26E7" w14:textId="77777777" w:rsidR="00516F1C" w:rsidRDefault="00B27C8B" w:rsidP="00B27C8B">
      <w:r>
        <w:t>- movimiento</w:t>
      </w:r>
    </w:p>
    <w:p w14:paraId="4FF45318" w14:textId="77777777" w:rsidR="00516F1C" w:rsidRDefault="00B27C8B" w:rsidP="00B27C8B">
      <w:r>
        <w:t>- saldo</w:t>
      </w:r>
    </w:p>
    <w:p w14:paraId="6B249E33" w14:textId="77777777" w:rsidR="00516F1C" w:rsidRPr="00B27C8B" w:rsidRDefault="00B27C8B" w:rsidP="00B27C8B">
      <w:pPr>
        <w:rPr>
          <w:b/>
          <w:bCs/>
        </w:rPr>
      </w:pPr>
      <w:r w:rsidRPr="00B27C8B">
        <w:rPr>
          <w:b/>
          <w:bCs/>
        </w:rPr>
        <w:t>Tabla: cxp2024</w:t>
      </w:r>
    </w:p>
    <w:p w14:paraId="76D60C9A" w14:textId="77777777" w:rsidR="00516F1C" w:rsidRDefault="00B27C8B" w:rsidP="00B27C8B">
      <w:r>
        <w:t>- socio</w:t>
      </w:r>
    </w:p>
    <w:p w14:paraId="0CAE5660" w14:textId="77777777" w:rsidR="00516F1C" w:rsidRDefault="00B27C8B" w:rsidP="00B27C8B">
      <w:r>
        <w:t>- fecha</w:t>
      </w:r>
    </w:p>
    <w:p w14:paraId="1734600B" w14:textId="77777777" w:rsidR="00516F1C" w:rsidRDefault="00B27C8B" w:rsidP="00B27C8B">
      <w:r>
        <w:t>- detalle</w:t>
      </w:r>
    </w:p>
    <w:p w14:paraId="4F553E31" w14:textId="277E54C8" w:rsidR="00516F1C" w:rsidRPr="00374C37" w:rsidRDefault="00B27C8B" w:rsidP="00B27C8B">
      <w:pPr>
        <w:rPr>
          <w:lang w:val="es-CO"/>
        </w:rPr>
      </w:pPr>
      <w:r w:rsidRPr="00374C37">
        <w:rPr>
          <w:lang w:val="es-CO"/>
        </w:rPr>
        <w:t xml:space="preserve">- entrada </w:t>
      </w:r>
      <w:r w:rsidR="00374C37" w:rsidRPr="00374C37">
        <w:rPr>
          <w:lang w:val="es-CO"/>
        </w:rPr>
        <w:t>(hay un espacio en el nomb</w:t>
      </w:r>
      <w:r w:rsidR="00374C37">
        <w:rPr>
          <w:lang w:val="es-CO"/>
        </w:rPr>
        <w:t>re)</w:t>
      </w:r>
    </w:p>
    <w:p w14:paraId="143FC07C" w14:textId="77777777" w:rsidR="00516F1C" w:rsidRDefault="00B27C8B" w:rsidP="00B27C8B">
      <w:r>
        <w:t xml:space="preserve">- </w:t>
      </w:r>
      <w:proofErr w:type="spellStart"/>
      <w:r>
        <w:t>salida</w:t>
      </w:r>
      <w:proofErr w:type="spellEnd"/>
    </w:p>
    <w:p w14:paraId="6CC810FD" w14:textId="77777777" w:rsidR="00516F1C" w:rsidRDefault="00B27C8B" w:rsidP="00B27C8B">
      <w:r>
        <w:t>- saldo</w:t>
      </w:r>
    </w:p>
    <w:p w14:paraId="52409FBD" w14:textId="77777777" w:rsidR="00516F1C" w:rsidRPr="00B27C8B" w:rsidRDefault="00B27C8B" w:rsidP="00B27C8B">
      <w:pPr>
        <w:rPr>
          <w:b/>
          <w:bCs/>
        </w:rPr>
      </w:pPr>
      <w:r w:rsidRPr="00B27C8B">
        <w:rPr>
          <w:b/>
          <w:bCs/>
        </w:rPr>
        <w:t>Tabla: cxp2025</w:t>
      </w:r>
    </w:p>
    <w:p w14:paraId="143CE9CF" w14:textId="77777777" w:rsidR="00516F1C" w:rsidRDefault="00B27C8B" w:rsidP="00B27C8B">
      <w:r>
        <w:t>- codigo_cliente</w:t>
      </w:r>
    </w:p>
    <w:p w14:paraId="7FE25CFF" w14:textId="77777777" w:rsidR="00516F1C" w:rsidRDefault="00B27C8B" w:rsidP="00B27C8B">
      <w:r>
        <w:t>- fecha</w:t>
      </w:r>
    </w:p>
    <w:p w14:paraId="2A16A8AF" w14:textId="77777777" w:rsidR="00516F1C" w:rsidRDefault="00B27C8B" w:rsidP="00B27C8B">
      <w:r>
        <w:t>- detalle</w:t>
      </w:r>
    </w:p>
    <w:p w14:paraId="425219C4" w14:textId="77777777" w:rsidR="00516F1C" w:rsidRDefault="00B27C8B" w:rsidP="00B27C8B">
      <w:r>
        <w:lastRenderedPageBreak/>
        <w:t>- prestamo</w:t>
      </w:r>
    </w:p>
    <w:p w14:paraId="62B34606" w14:textId="77777777" w:rsidR="00516F1C" w:rsidRDefault="00B27C8B" w:rsidP="00B27C8B">
      <w:r>
        <w:t>- abono</w:t>
      </w:r>
    </w:p>
    <w:p w14:paraId="12923B82" w14:textId="77777777" w:rsidR="00516F1C" w:rsidRDefault="00B27C8B" w:rsidP="00B27C8B">
      <w:r>
        <w:t>- saldo</w:t>
      </w:r>
    </w:p>
    <w:p w14:paraId="0F01B037" w14:textId="77777777" w:rsidR="00516F1C" w:rsidRPr="00B27C8B" w:rsidRDefault="00B27C8B" w:rsidP="00B27C8B">
      <w:pPr>
        <w:rPr>
          <w:b/>
          <w:bCs/>
        </w:rPr>
      </w:pPr>
      <w:r w:rsidRPr="00B27C8B">
        <w:rPr>
          <w:b/>
          <w:bCs/>
        </w:rPr>
        <w:t>Tabla: declaracion_renta2020</w:t>
      </w:r>
    </w:p>
    <w:p w14:paraId="4ED1D41E" w14:textId="77777777" w:rsidR="00516F1C" w:rsidRDefault="00B27C8B" w:rsidP="00B27C8B">
      <w:r>
        <w:t>- fecha</w:t>
      </w:r>
    </w:p>
    <w:p w14:paraId="62C36E32" w14:textId="77777777" w:rsidR="00516F1C" w:rsidRDefault="00B27C8B" w:rsidP="00B27C8B">
      <w:r>
        <w:t>- cuentas por cobrar</w:t>
      </w:r>
    </w:p>
    <w:p w14:paraId="7E675232" w14:textId="77777777" w:rsidR="00516F1C" w:rsidRDefault="00B27C8B" w:rsidP="00B27C8B">
      <w:r>
        <w:t>- cedula de ciudadania</w:t>
      </w:r>
    </w:p>
    <w:p w14:paraId="5CC946CB" w14:textId="77777777" w:rsidR="00516F1C" w:rsidRDefault="00B27C8B" w:rsidP="00B27C8B">
      <w:r>
        <w:t>- valor</w:t>
      </w:r>
    </w:p>
    <w:p w14:paraId="30ADB2B0" w14:textId="77777777" w:rsidR="00516F1C" w:rsidRPr="00B27C8B" w:rsidRDefault="00B27C8B" w:rsidP="00B27C8B">
      <w:pPr>
        <w:rPr>
          <w:b/>
          <w:bCs/>
        </w:rPr>
      </w:pPr>
      <w:r w:rsidRPr="00B27C8B">
        <w:rPr>
          <w:b/>
          <w:bCs/>
        </w:rPr>
        <w:t>Tabla: edr2024</w:t>
      </w:r>
    </w:p>
    <w:p w14:paraId="12ACD4B8" w14:textId="77777777" w:rsidR="00516F1C" w:rsidRDefault="00B27C8B" w:rsidP="00B27C8B">
      <w:r>
        <w:t>- fecha</w:t>
      </w:r>
    </w:p>
    <w:p w14:paraId="0B6954F6" w14:textId="77777777" w:rsidR="00516F1C" w:rsidRDefault="00B27C8B" w:rsidP="00B27C8B">
      <w:r>
        <w:t>- detalle</w:t>
      </w:r>
    </w:p>
    <w:p w14:paraId="62ED2B18" w14:textId="77777777" w:rsidR="00516F1C" w:rsidRDefault="00B27C8B" w:rsidP="00B27C8B">
      <w:r>
        <w:t>- saldo</w:t>
      </w:r>
    </w:p>
    <w:p w14:paraId="3F9B2DBB" w14:textId="77777777" w:rsidR="00516F1C" w:rsidRPr="00B27C8B" w:rsidRDefault="00B27C8B" w:rsidP="00B27C8B">
      <w:pPr>
        <w:rPr>
          <w:b/>
          <w:bCs/>
        </w:rPr>
      </w:pPr>
      <w:r w:rsidRPr="00B27C8B">
        <w:rPr>
          <w:b/>
          <w:bCs/>
        </w:rPr>
        <w:t>Tabla: edr2025</w:t>
      </w:r>
    </w:p>
    <w:p w14:paraId="3F363BFF" w14:textId="77777777" w:rsidR="00516F1C" w:rsidRDefault="00B27C8B" w:rsidP="00B27C8B">
      <w:r>
        <w:t>- fecha</w:t>
      </w:r>
    </w:p>
    <w:p w14:paraId="1EA8700B" w14:textId="77777777" w:rsidR="00516F1C" w:rsidRDefault="00B27C8B" w:rsidP="00B27C8B">
      <w:r>
        <w:t>- categoria</w:t>
      </w:r>
    </w:p>
    <w:p w14:paraId="3EDF17A2" w14:textId="77777777" w:rsidR="00516F1C" w:rsidRDefault="00B27C8B" w:rsidP="00B27C8B">
      <w:r>
        <w:t>- detalle</w:t>
      </w:r>
    </w:p>
    <w:p w14:paraId="0F9A8031" w14:textId="77777777" w:rsidR="00516F1C" w:rsidRDefault="00B27C8B" w:rsidP="00B27C8B">
      <w:r>
        <w:t>- entrada</w:t>
      </w:r>
    </w:p>
    <w:p w14:paraId="35347F37" w14:textId="77777777" w:rsidR="00516F1C" w:rsidRDefault="00B27C8B" w:rsidP="00B27C8B">
      <w:r>
        <w:t>- salida</w:t>
      </w:r>
    </w:p>
    <w:p w14:paraId="3A012949" w14:textId="77777777" w:rsidR="00516F1C" w:rsidRPr="00B27C8B" w:rsidRDefault="00B27C8B" w:rsidP="00B27C8B">
      <w:pPr>
        <w:rPr>
          <w:b/>
          <w:bCs/>
        </w:rPr>
      </w:pPr>
      <w:r w:rsidRPr="00B27C8B">
        <w:rPr>
          <w:b/>
          <w:bCs/>
        </w:rPr>
        <w:t>Tabla: er2023</w:t>
      </w:r>
    </w:p>
    <w:p w14:paraId="5999BA39" w14:textId="77777777" w:rsidR="00516F1C" w:rsidRDefault="00B27C8B" w:rsidP="00B27C8B">
      <w:r>
        <w:t>- fecha</w:t>
      </w:r>
    </w:p>
    <w:p w14:paraId="7989FB57" w14:textId="77777777" w:rsidR="00516F1C" w:rsidRDefault="00B27C8B" w:rsidP="00B27C8B">
      <w:r>
        <w:t>- codigo</w:t>
      </w:r>
    </w:p>
    <w:p w14:paraId="3D7C2241" w14:textId="77777777" w:rsidR="00516F1C" w:rsidRDefault="00B27C8B" w:rsidP="00B27C8B">
      <w:r>
        <w:t>- detalle</w:t>
      </w:r>
    </w:p>
    <w:p w14:paraId="5E3AF5F2" w14:textId="77777777" w:rsidR="00516F1C" w:rsidRDefault="00B27C8B" w:rsidP="00B27C8B">
      <w:r>
        <w:t>- ingreso</w:t>
      </w:r>
    </w:p>
    <w:p w14:paraId="16FA390E" w14:textId="77777777" w:rsidR="00516F1C" w:rsidRDefault="00B27C8B" w:rsidP="00B27C8B">
      <w:r>
        <w:t>- egreso</w:t>
      </w:r>
    </w:p>
    <w:p w14:paraId="186B9665" w14:textId="77777777" w:rsidR="00516F1C" w:rsidRDefault="00B27C8B" w:rsidP="00B27C8B">
      <w:r>
        <w:t>- saldo</w:t>
      </w:r>
    </w:p>
    <w:p w14:paraId="72755F07" w14:textId="77777777" w:rsidR="00516F1C" w:rsidRPr="00B27C8B" w:rsidRDefault="00B27C8B" w:rsidP="00B27C8B">
      <w:pPr>
        <w:rPr>
          <w:b/>
          <w:bCs/>
        </w:rPr>
      </w:pPr>
      <w:r w:rsidRPr="00B27C8B">
        <w:rPr>
          <w:b/>
          <w:bCs/>
        </w:rPr>
        <w:t>Tabla: socios2020</w:t>
      </w:r>
    </w:p>
    <w:p w14:paraId="1BCB948B" w14:textId="77777777" w:rsidR="00516F1C" w:rsidRDefault="00B27C8B" w:rsidP="00B27C8B">
      <w:r>
        <w:lastRenderedPageBreak/>
        <w:t>- nombre</w:t>
      </w:r>
    </w:p>
    <w:p w14:paraId="6C0E5BDB" w14:textId="77777777" w:rsidR="00516F1C" w:rsidRDefault="00B27C8B" w:rsidP="00B27C8B">
      <w:r>
        <w:t>- fecha</w:t>
      </w:r>
    </w:p>
    <w:p w14:paraId="7DE6C5B5" w14:textId="77777777" w:rsidR="00516F1C" w:rsidRDefault="00B27C8B" w:rsidP="00B27C8B">
      <w:r>
        <w:t>- detalle</w:t>
      </w:r>
    </w:p>
    <w:p w14:paraId="193BB95A" w14:textId="77777777" w:rsidR="00516F1C" w:rsidRDefault="00B27C8B" w:rsidP="00B27C8B">
      <w:r>
        <w:t>- saldo</w:t>
      </w:r>
    </w:p>
    <w:p w14:paraId="23426A45" w14:textId="77777777" w:rsidR="00516F1C" w:rsidRPr="00B27C8B" w:rsidRDefault="00B27C8B" w:rsidP="00B27C8B">
      <w:pPr>
        <w:rPr>
          <w:b/>
          <w:bCs/>
        </w:rPr>
      </w:pPr>
      <w:r w:rsidRPr="00B27C8B">
        <w:rPr>
          <w:b/>
          <w:bCs/>
        </w:rPr>
        <w:t>Tabla: socios2022</w:t>
      </w:r>
    </w:p>
    <w:p w14:paraId="45F391DD" w14:textId="77777777" w:rsidR="00516F1C" w:rsidRDefault="00B27C8B" w:rsidP="00B27C8B">
      <w:r>
        <w:t>- codigo</w:t>
      </w:r>
    </w:p>
    <w:p w14:paraId="2C2F98FD" w14:textId="77777777" w:rsidR="00516F1C" w:rsidRDefault="00B27C8B" w:rsidP="00B27C8B">
      <w:r>
        <w:t>- socio</w:t>
      </w:r>
    </w:p>
    <w:p w14:paraId="390CE340" w14:textId="77777777" w:rsidR="00516F1C" w:rsidRPr="00B27C8B" w:rsidRDefault="00B27C8B" w:rsidP="00B27C8B">
      <w:pPr>
        <w:rPr>
          <w:b/>
          <w:bCs/>
        </w:rPr>
      </w:pPr>
      <w:r w:rsidRPr="00B27C8B">
        <w:rPr>
          <w:b/>
          <w:bCs/>
        </w:rPr>
        <w:t>Tabla: socios2023</w:t>
      </w:r>
    </w:p>
    <w:p w14:paraId="3E76D0B6" w14:textId="77777777" w:rsidR="00516F1C" w:rsidRDefault="00B27C8B" w:rsidP="00B27C8B">
      <w:r>
        <w:t>- codigo</w:t>
      </w:r>
    </w:p>
    <w:p w14:paraId="6F31B460" w14:textId="77777777" w:rsidR="00516F1C" w:rsidRDefault="00B27C8B" w:rsidP="00B27C8B">
      <w:r>
        <w:t>- nombre</w:t>
      </w:r>
    </w:p>
    <w:p w14:paraId="60E1B40B" w14:textId="77777777" w:rsidR="00516F1C" w:rsidRPr="00B27C8B" w:rsidRDefault="00B27C8B" w:rsidP="00B27C8B">
      <w:pPr>
        <w:rPr>
          <w:b/>
          <w:bCs/>
        </w:rPr>
      </w:pPr>
      <w:r w:rsidRPr="00B27C8B">
        <w:rPr>
          <w:b/>
          <w:bCs/>
        </w:rPr>
        <w:t>Tabla: socios2024</w:t>
      </w:r>
    </w:p>
    <w:p w14:paraId="4DC4FCDC" w14:textId="77777777" w:rsidR="00516F1C" w:rsidRDefault="00B27C8B" w:rsidP="00B27C8B">
      <w:r>
        <w:t>- codigo</w:t>
      </w:r>
    </w:p>
    <w:p w14:paraId="19256F39" w14:textId="77777777" w:rsidR="00516F1C" w:rsidRDefault="00B27C8B" w:rsidP="00B27C8B">
      <w:r>
        <w:t>- nombre</w:t>
      </w:r>
    </w:p>
    <w:sectPr w:rsidR="00516F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2111527">
    <w:abstractNumId w:val="8"/>
  </w:num>
  <w:num w:numId="2" w16cid:durableId="55859041">
    <w:abstractNumId w:val="6"/>
  </w:num>
  <w:num w:numId="3" w16cid:durableId="232737054">
    <w:abstractNumId w:val="5"/>
  </w:num>
  <w:num w:numId="4" w16cid:durableId="666400365">
    <w:abstractNumId w:val="4"/>
  </w:num>
  <w:num w:numId="5" w16cid:durableId="1772771828">
    <w:abstractNumId w:val="7"/>
  </w:num>
  <w:num w:numId="6" w16cid:durableId="1044985382">
    <w:abstractNumId w:val="3"/>
  </w:num>
  <w:num w:numId="7" w16cid:durableId="1120415817">
    <w:abstractNumId w:val="2"/>
  </w:num>
  <w:num w:numId="8" w16cid:durableId="478233945">
    <w:abstractNumId w:val="1"/>
  </w:num>
  <w:num w:numId="9" w16cid:durableId="613637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74C37"/>
    <w:rsid w:val="00516F1C"/>
    <w:rsid w:val="00AA1D8D"/>
    <w:rsid w:val="00B27C8B"/>
    <w:rsid w:val="00B47730"/>
    <w:rsid w:val="00CB0664"/>
    <w:rsid w:val="00F24A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D354E0"/>
  <w14:defaultImageDpi w14:val="300"/>
  <w15:docId w15:val="{471F1980-EB17-4D41-94C8-CF2878D03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Lina Maria Sepulveda Cano</cp:lastModifiedBy>
  <cp:revision>3</cp:revision>
  <dcterms:created xsi:type="dcterms:W3CDTF">2025-09-03T13:48:00Z</dcterms:created>
  <dcterms:modified xsi:type="dcterms:W3CDTF">2025-09-03T13:51:00Z</dcterms:modified>
  <cp:category/>
</cp:coreProperties>
</file>